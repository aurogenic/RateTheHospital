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8BBE9" w14:textId="26F56BE7" w:rsidR="000E1BEF" w:rsidRDefault="00000000">
      <w:pPr>
        <w:pStyle w:val="Title"/>
      </w:pPr>
      <w:r>
        <w:t>Database Structure</w:t>
      </w:r>
    </w:p>
    <w:p w14:paraId="0688B93A" w14:textId="77777777" w:rsidR="00B64326" w:rsidRDefault="00B64326" w:rsidP="00B64326">
      <w:pPr>
        <w:pStyle w:val="Heading1"/>
      </w:pPr>
    </w:p>
    <w:p w14:paraId="0498C131" w14:textId="19B31711" w:rsidR="00B64326" w:rsidRDefault="00B64326" w:rsidP="00B64326">
      <w:pPr>
        <w:pStyle w:val="Heading1"/>
      </w:pPr>
      <w:r>
        <w:t>1</w:t>
      </w:r>
      <w:r>
        <w:t>. Users Table</w:t>
      </w:r>
    </w:p>
    <w:p w14:paraId="7338396F" w14:textId="05BF5F2E" w:rsidR="00B64326" w:rsidRDefault="00B64326" w:rsidP="00B64326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4326" w14:paraId="79E8D30D" w14:textId="77777777" w:rsidTr="00B64326">
        <w:tc>
          <w:tcPr>
            <w:tcW w:w="2880" w:type="dxa"/>
          </w:tcPr>
          <w:p w14:paraId="4F003FD9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Field Name</w:t>
            </w:r>
          </w:p>
        </w:tc>
        <w:tc>
          <w:tcPr>
            <w:tcW w:w="2880" w:type="dxa"/>
          </w:tcPr>
          <w:p w14:paraId="579E50A8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Data Type</w:t>
            </w:r>
          </w:p>
        </w:tc>
        <w:tc>
          <w:tcPr>
            <w:tcW w:w="2880" w:type="dxa"/>
          </w:tcPr>
          <w:p w14:paraId="6F891B4A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Description</w:t>
            </w:r>
          </w:p>
        </w:tc>
      </w:tr>
      <w:tr w:rsidR="00B64326" w14:paraId="17CAEAE7" w14:textId="77777777" w:rsidTr="00B64326">
        <w:tc>
          <w:tcPr>
            <w:tcW w:w="2880" w:type="dxa"/>
          </w:tcPr>
          <w:p w14:paraId="73F58C96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user_id</w:t>
            </w:r>
          </w:p>
        </w:tc>
        <w:tc>
          <w:tcPr>
            <w:tcW w:w="2880" w:type="dxa"/>
          </w:tcPr>
          <w:p w14:paraId="2E1F41DE" w14:textId="77777777" w:rsidR="00B64326" w:rsidRDefault="00B64326" w:rsidP="003820F8">
            <w:r>
              <w:t>INT (Primary Key)</w:t>
            </w:r>
          </w:p>
        </w:tc>
        <w:tc>
          <w:tcPr>
            <w:tcW w:w="2880" w:type="dxa"/>
          </w:tcPr>
          <w:p w14:paraId="002EA05E" w14:textId="77777777" w:rsidR="00B64326" w:rsidRDefault="00B64326" w:rsidP="003820F8">
            <w:r>
              <w:t>Unique identifier for each user.</w:t>
            </w:r>
          </w:p>
        </w:tc>
      </w:tr>
      <w:tr w:rsidR="00B64326" w14:paraId="3EE94019" w14:textId="77777777" w:rsidTr="00B64326">
        <w:tc>
          <w:tcPr>
            <w:tcW w:w="2880" w:type="dxa"/>
          </w:tcPr>
          <w:p w14:paraId="5EA24E99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username</w:t>
            </w:r>
          </w:p>
        </w:tc>
        <w:tc>
          <w:tcPr>
            <w:tcW w:w="2880" w:type="dxa"/>
          </w:tcPr>
          <w:p w14:paraId="13AE3203" w14:textId="77777777" w:rsidR="00B64326" w:rsidRDefault="00B64326" w:rsidP="003820F8">
            <w:r>
              <w:t>VARCHAR(50)</w:t>
            </w:r>
          </w:p>
        </w:tc>
        <w:tc>
          <w:tcPr>
            <w:tcW w:w="2880" w:type="dxa"/>
          </w:tcPr>
          <w:p w14:paraId="1CC14E65" w14:textId="77777777" w:rsidR="00B64326" w:rsidRDefault="00B64326" w:rsidP="003820F8">
            <w:r>
              <w:t>User's chosen display name.</w:t>
            </w:r>
          </w:p>
        </w:tc>
      </w:tr>
      <w:tr w:rsidR="00B64326" w14:paraId="537672F5" w14:textId="77777777" w:rsidTr="00B64326">
        <w:tc>
          <w:tcPr>
            <w:tcW w:w="2880" w:type="dxa"/>
          </w:tcPr>
          <w:p w14:paraId="154CDCE5" w14:textId="29849C96" w:rsidR="00B64326" w:rsidRPr="00B64326" w:rsidRDefault="00C66CD3" w:rsidP="003820F8">
            <w:pPr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880" w:type="dxa"/>
          </w:tcPr>
          <w:p w14:paraId="40C3008D" w14:textId="1CF0CF05" w:rsidR="00B64326" w:rsidRDefault="00C66CD3" w:rsidP="003820F8">
            <w:r>
              <w:t>INT LONG</w:t>
            </w:r>
          </w:p>
        </w:tc>
        <w:tc>
          <w:tcPr>
            <w:tcW w:w="2880" w:type="dxa"/>
          </w:tcPr>
          <w:p w14:paraId="13F90661" w14:textId="3EEB2929" w:rsidR="00B64326" w:rsidRDefault="00B64326" w:rsidP="003820F8">
            <w:r>
              <w:t xml:space="preserve">User's </w:t>
            </w:r>
            <w:r w:rsidR="00C66CD3">
              <w:t>phone no</w:t>
            </w:r>
          </w:p>
        </w:tc>
      </w:tr>
      <w:tr w:rsidR="00B64326" w14:paraId="1C6DB0B2" w14:textId="77777777" w:rsidTr="00B64326">
        <w:tc>
          <w:tcPr>
            <w:tcW w:w="2880" w:type="dxa"/>
          </w:tcPr>
          <w:p w14:paraId="0224F1EE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password</w:t>
            </w:r>
          </w:p>
        </w:tc>
        <w:tc>
          <w:tcPr>
            <w:tcW w:w="2880" w:type="dxa"/>
          </w:tcPr>
          <w:p w14:paraId="5E61F187" w14:textId="77777777" w:rsidR="00B64326" w:rsidRDefault="00B64326" w:rsidP="003820F8">
            <w:r>
              <w:t>VARCHAR(255)</w:t>
            </w:r>
          </w:p>
        </w:tc>
        <w:tc>
          <w:tcPr>
            <w:tcW w:w="2880" w:type="dxa"/>
          </w:tcPr>
          <w:p w14:paraId="6E7BBF7A" w14:textId="77777777" w:rsidR="00B64326" w:rsidRDefault="00B64326" w:rsidP="003820F8">
            <w:r>
              <w:t>User's hashed password for authentication.</w:t>
            </w:r>
          </w:p>
        </w:tc>
      </w:tr>
      <w:tr w:rsidR="00B64326" w14:paraId="02FA4DA3" w14:textId="77777777" w:rsidTr="00B64326">
        <w:tc>
          <w:tcPr>
            <w:tcW w:w="2880" w:type="dxa"/>
          </w:tcPr>
          <w:p w14:paraId="37205C6E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is_verified</w:t>
            </w:r>
          </w:p>
        </w:tc>
        <w:tc>
          <w:tcPr>
            <w:tcW w:w="2880" w:type="dxa"/>
          </w:tcPr>
          <w:p w14:paraId="6F86B18A" w14:textId="77777777" w:rsidR="00B64326" w:rsidRDefault="00B64326" w:rsidP="003820F8">
            <w:r>
              <w:t>BOOLEAN</w:t>
            </w:r>
          </w:p>
        </w:tc>
        <w:tc>
          <w:tcPr>
            <w:tcW w:w="2880" w:type="dxa"/>
          </w:tcPr>
          <w:p w14:paraId="1D55E336" w14:textId="77777777" w:rsidR="00B64326" w:rsidRDefault="00B64326" w:rsidP="003820F8">
            <w:r>
              <w:t>Whether the user's email is verified.</w:t>
            </w:r>
          </w:p>
        </w:tc>
      </w:tr>
      <w:tr w:rsidR="00B64326" w14:paraId="4E6FF36A" w14:textId="77777777" w:rsidTr="00B64326">
        <w:trPr>
          <w:trHeight w:val="53"/>
        </w:trPr>
        <w:tc>
          <w:tcPr>
            <w:tcW w:w="2880" w:type="dxa"/>
          </w:tcPr>
          <w:p w14:paraId="57811079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timestamp</w:t>
            </w:r>
          </w:p>
        </w:tc>
        <w:tc>
          <w:tcPr>
            <w:tcW w:w="2880" w:type="dxa"/>
          </w:tcPr>
          <w:p w14:paraId="0D61DCE3" w14:textId="77777777" w:rsidR="00B64326" w:rsidRDefault="00B64326" w:rsidP="003820F8">
            <w:r>
              <w:t>TIMESTAMP</w:t>
            </w:r>
          </w:p>
        </w:tc>
        <w:tc>
          <w:tcPr>
            <w:tcW w:w="2880" w:type="dxa"/>
          </w:tcPr>
          <w:p w14:paraId="7E639C4B" w14:textId="77777777" w:rsidR="00B64326" w:rsidRDefault="00B64326" w:rsidP="003820F8">
            <w:r>
              <w:t>When the user registered.</w:t>
            </w:r>
          </w:p>
        </w:tc>
      </w:tr>
    </w:tbl>
    <w:p w14:paraId="37150863" w14:textId="77777777" w:rsidR="00B64326" w:rsidRDefault="00B64326" w:rsidP="00B64326">
      <w:pPr>
        <w:pStyle w:val="Heading1"/>
      </w:pPr>
    </w:p>
    <w:p w14:paraId="4CCB0096" w14:textId="77777777" w:rsidR="00B64326" w:rsidRDefault="00B643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CE2897E" w14:textId="3CEF8B97" w:rsidR="00B64326" w:rsidRDefault="00B64326" w:rsidP="00B64326">
      <w:pPr>
        <w:pStyle w:val="Heading1"/>
      </w:pPr>
      <w:r>
        <w:lastRenderedPageBreak/>
        <w:t>2</w:t>
      </w:r>
      <w:r>
        <w:t>. Hospitals Table</w:t>
      </w:r>
    </w:p>
    <w:p w14:paraId="69C14FE8" w14:textId="782129A4" w:rsidR="00B64326" w:rsidRDefault="00B64326" w:rsidP="00B643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4326" w14:paraId="17CAA407" w14:textId="77777777" w:rsidTr="00B64326">
        <w:tc>
          <w:tcPr>
            <w:tcW w:w="2880" w:type="dxa"/>
          </w:tcPr>
          <w:p w14:paraId="38236CC5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Field Name</w:t>
            </w:r>
          </w:p>
        </w:tc>
        <w:tc>
          <w:tcPr>
            <w:tcW w:w="2880" w:type="dxa"/>
          </w:tcPr>
          <w:p w14:paraId="42109436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Data Type</w:t>
            </w:r>
          </w:p>
        </w:tc>
        <w:tc>
          <w:tcPr>
            <w:tcW w:w="2880" w:type="dxa"/>
          </w:tcPr>
          <w:p w14:paraId="1112C2DF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Description</w:t>
            </w:r>
          </w:p>
        </w:tc>
      </w:tr>
      <w:tr w:rsidR="00B64326" w14:paraId="12F6A694" w14:textId="77777777" w:rsidTr="00B64326">
        <w:tc>
          <w:tcPr>
            <w:tcW w:w="2880" w:type="dxa"/>
          </w:tcPr>
          <w:p w14:paraId="5403712A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hospital_id</w:t>
            </w:r>
          </w:p>
        </w:tc>
        <w:tc>
          <w:tcPr>
            <w:tcW w:w="2880" w:type="dxa"/>
          </w:tcPr>
          <w:p w14:paraId="2319432F" w14:textId="77777777" w:rsidR="00B64326" w:rsidRDefault="00B64326" w:rsidP="003820F8">
            <w:r>
              <w:t>INT (Primary Key)</w:t>
            </w:r>
          </w:p>
        </w:tc>
        <w:tc>
          <w:tcPr>
            <w:tcW w:w="2880" w:type="dxa"/>
          </w:tcPr>
          <w:p w14:paraId="1B331D45" w14:textId="77777777" w:rsidR="00B64326" w:rsidRDefault="00B64326" w:rsidP="003820F8">
            <w:r>
              <w:t>Unique identifier for each hospital.</w:t>
            </w:r>
          </w:p>
        </w:tc>
      </w:tr>
      <w:tr w:rsidR="00B64326" w14:paraId="2375600E" w14:textId="77777777" w:rsidTr="00B64326">
        <w:tc>
          <w:tcPr>
            <w:tcW w:w="2880" w:type="dxa"/>
          </w:tcPr>
          <w:p w14:paraId="1B612C52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79EE143C" w14:textId="77777777" w:rsidR="00B64326" w:rsidRDefault="00B64326" w:rsidP="003820F8">
            <w:r>
              <w:t>VARCHAR(100)</w:t>
            </w:r>
          </w:p>
        </w:tc>
        <w:tc>
          <w:tcPr>
            <w:tcW w:w="2880" w:type="dxa"/>
          </w:tcPr>
          <w:p w14:paraId="3D8B48D1" w14:textId="77777777" w:rsidR="00B64326" w:rsidRDefault="00B64326" w:rsidP="003820F8">
            <w:r>
              <w:t>Name of the hospital.</w:t>
            </w:r>
          </w:p>
        </w:tc>
      </w:tr>
      <w:tr w:rsidR="00C66CD3" w14:paraId="25D371BA" w14:textId="77777777" w:rsidTr="00B64326">
        <w:tc>
          <w:tcPr>
            <w:tcW w:w="2880" w:type="dxa"/>
          </w:tcPr>
          <w:p w14:paraId="2268278C" w14:textId="7D989E8C" w:rsidR="00C66CD3" w:rsidRDefault="00C66CD3" w:rsidP="003820F8">
            <w:pPr>
              <w:rPr>
                <w:b/>
                <w:bCs/>
              </w:rPr>
            </w:pPr>
            <w:r>
              <w:rPr>
                <w:b/>
                <w:bCs/>
              </w:rPr>
              <w:t>lat</w:t>
            </w:r>
          </w:p>
        </w:tc>
        <w:tc>
          <w:tcPr>
            <w:tcW w:w="2880" w:type="dxa"/>
          </w:tcPr>
          <w:p w14:paraId="10C1D91D" w14:textId="37FB5E3A" w:rsidR="00C66CD3" w:rsidRDefault="00C66CD3" w:rsidP="003820F8">
            <w:r>
              <w:t>FLOAT</w:t>
            </w:r>
          </w:p>
        </w:tc>
        <w:tc>
          <w:tcPr>
            <w:tcW w:w="2880" w:type="dxa"/>
          </w:tcPr>
          <w:p w14:paraId="77B2EA4D" w14:textId="3FEDBE73" w:rsidR="00C66CD3" w:rsidRDefault="00C66CD3" w:rsidP="003820F8">
            <w:r>
              <w:t>Latitude</w:t>
            </w:r>
          </w:p>
        </w:tc>
      </w:tr>
      <w:tr w:rsidR="00C66CD3" w14:paraId="1A32BD9E" w14:textId="77777777" w:rsidTr="00B64326">
        <w:tc>
          <w:tcPr>
            <w:tcW w:w="2880" w:type="dxa"/>
          </w:tcPr>
          <w:p w14:paraId="42AC5246" w14:textId="71CF627C" w:rsidR="00C66CD3" w:rsidRDefault="00C66CD3" w:rsidP="003820F8">
            <w:pPr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2880" w:type="dxa"/>
          </w:tcPr>
          <w:p w14:paraId="67DD265D" w14:textId="3971B3BD" w:rsidR="00C66CD3" w:rsidRDefault="00C66CD3" w:rsidP="003820F8">
            <w:r>
              <w:t>FLOAT</w:t>
            </w:r>
          </w:p>
        </w:tc>
        <w:tc>
          <w:tcPr>
            <w:tcW w:w="2880" w:type="dxa"/>
          </w:tcPr>
          <w:p w14:paraId="2A159CF2" w14:textId="15FB6A84" w:rsidR="00C66CD3" w:rsidRDefault="00C66CD3" w:rsidP="003820F8">
            <w:r>
              <w:t>Longitude</w:t>
            </w:r>
          </w:p>
        </w:tc>
      </w:tr>
      <w:tr w:rsidR="00B64326" w14:paraId="415B863B" w14:textId="77777777" w:rsidTr="00B64326">
        <w:tc>
          <w:tcPr>
            <w:tcW w:w="2880" w:type="dxa"/>
          </w:tcPr>
          <w:p w14:paraId="68F2C2AA" w14:textId="3954C924" w:rsidR="00B64326" w:rsidRPr="00B64326" w:rsidRDefault="00C66CD3" w:rsidP="003820F8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2880" w:type="dxa"/>
          </w:tcPr>
          <w:p w14:paraId="4422DBD5" w14:textId="77777777" w:rsidR="00B64326" w:rsidRDefault="00B64326" w:rsidP="003820F8">
            <w:r>
              <w:t>VARCHAR(255)</w:t>
            </w:r>
          </w:p>
        </w:tc>
        <w:tc>
          <w:tcPr>
            <w:tcW w:w="2880" w:type="dxa"/>
          </w:tcPr>
          <w:p w14:paraId="08585FB0" w14:textId="04B54366" w:rsidR="00B64326" w:rsidRDefault="00C66CD3" w:rsidP="003820F8">
            <w:r>
              <w:t>address</w:t>
            </w:r>
            <w:r w:rsidR="00B64326">
              <w:t xml:space="preserve"> of the hospital</w:t>
            </w:r>
            <w:r>
              <w:t>.</w:t>
            </w:r>
          </w:p>
        </w:tc>
      </w:tr>
      <w:tr w:rsidR="00C66CD3" w14:paraId="1A81479A" w14:textId="77777777" w:rsidTr="00B64326">
        <w:tc>
          <w:tcPr>
            <w:tcW w:w="2880" w:type="dxa"/>
          </w:tcPr>
          <w:p w14:paraId="5A281032" w14:textId="60D07CE8" w:rsidR="00C66CD3" w:rsidRPr="00B64326" w:rsidRDefault="00C66CD3" w:rsidP="003820F8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2880" w:type="dxa"/>
          </w:tcPr>
          <w:p w14:paraId="4E022A1A" w14:textId="331E6AF9" w:rsidR="00C66CD3" w:rsidRDefault="00C66CD3" w:rsidP="003820F8">
            <w:r>
              <w:t>JSON</w:t>
            </w:r>
          </w:p>
        </w:tc>
        <w:tc>
          <w:tcPr>
            <w:tcW w:w="2880" w:type="dxa"/>
          </w:tcPr>
          <w:p w14:paraId="7F110C0E" w14:textId="77777777" w:rsidR="00C66CD3" w:rsidRDefault="00C66CD3" w:rsidP="00C66CD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State</w:t>
            </w:r>
          </w:p>
          <w:p w14:paraId="4C087464" w14:textId="77777777" w:rsidR="00C66CD3" w:rsidRDefault="00C66CD3" w:rsidP="00C66CD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District</w:t>
            </w:r>
          </w:p>
          <w:p w14:paraId="4415FC6A" w14:textId="2EF0B3C3" w:rsidR="00C66CD3" w:rsidRDefault="00C66CD3" w:rsidP="00C66CD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city</w:t>
            </w:r>
          </w:p>
        </w:tc>
      </w:tr>
      <w:tr w:rsidR="00B64326" w14:paraId="302BE968" w14:textId="77777777" w:rsidTr="00B64326">
        <w:tc>
          <w:tcPr>
            <w:tcW w:w="2880" w:type="dxa"/>
          </w:tcPr>
          <w:p w14:paraId="6F394E1D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hospital_type</w:t>
            </w:r>
          </w:p>
        </w:tc>
        <w:tc>
          <w:tcPr>
            <w:tcW w:w="2880" w:type="dxa"/>
          </w:tcPr>
          <w:p w14:paraId="04768FB9" w14:textId="77777777" w:rsidR="00B64326" w:rsidRDefault="00B64326" w:rsidP="003820F8">
            <w:r>
              <w:t>VARCHAR(50)</w:t>
            </w:r>
          </w:p>
        </w:tc>
        <w:tc>
          <w:tcPr>
            <w:tcW w:w="2880" w:type="dxa"/>
          </w:tcPr>
          <w:p w14:paraId="53744FF2" w14:textId="77777777" w:rsidR="00B64326" w:rsidRDefault="00B64326" w:rsidP="003820F8">
            <w:r>
              <w:t>Type of hospital (e.g., government, private).</w:t>
            </w:r>
          </w:p>
        </w:tc>
      </w:tr>
      <w:tr w:rsidR="00B64326" w14:paraId="2A6C2BAA" w14:textId="77777777" w:rsidTr="00B64326">
        <w:tc>
          <w:tcPr>
            <w:tcW w:w="2880" w:type="dxa"/>
          </w:tcPr>
          <w:p w14:paraId="1FA6033D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total_beds</w:t>
            </w:r>
          </w:p>
        </w:tc>
        <w:tc>
          <w:tcPr>
            <w:tcW w:w="2880" w:type="dxa"/>
          </w:tcPr>
          <w:p w14:paraId="3ED70770" w14:textId="77777777" w:rsidR="00B64326" w:rsidRDefault="00B64326" w:rsidP="003820F8">
            <w:r>
              <w:t>INT</w:t>
            </w:r>
          </w:p>
        </w:tc>
        <w:tc>
          <w:tcPr>
            <w:tcW w:w="2880" w:type="dxa"/>
          </w:tcPr>
          <w:p w14:paraId="5A452A14" w14:textId="77777777" w:rsidR="00B64326" w:rsidRDefault="00B64326" w:rsidP="003820F8">
            <w:r>
              <w:t>Number of beds available in the hospital.</w:t>
            </w:r>
          </w:p>
        </w:tc>
      </w:tr>
      <w:tr w:rsidR="00B64326" w14:paraId="73383949" w14:textId="77777777" w:rsidTr="00B64326">
        <w:tc>
          <w:tcPr>
            <w:tcW w:w="2880" w:type="dxa"/>
          </w:tcPr>
          <w:p w14:paraId="12D3EFE7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facilities</w:t>
            </w:r>
          </w:p>
        </w:tc>
        <w:tc>
          <w:tcPr>
            <w:tcW w:w="2880" w:type="dxa"/>
          </w:tcPr>
          <w:p w14:paraId="67A72DE8" w14:textId="77777777" w:rsidR="00B64326" w:rsidRDefault="00B64326" w:rsidP="003820F8">
            <w:r>
              <w:t>TEXT</w:t>
            </w:r>
          </w:p>
        </w:tc>
        <w:tc>
          <w:tcPr>
            <w:tcW w:w="2880" w:type="dxa"/>
          </w:tcPr>
          <w:p w14:paraId="139917F1" w14:textId="77777777" w:rsidR="00B64326" w:rsidRDefault="00B64326" w:rsidP="003820F8">
            <w:r>
              <w:t>Facilities available in the hospital (comma-separated list).</w:t>
            </w:r>
          </w:p>
        </w:tc>
      </w:tr>
      <w:tr w:rsidR="00B64326" w14:paraId="7AC2639D" w14:textId="77777777" w:rsidTr="00B64326">
        <w:tc>
          <w:tcPr>
            <w:tcW w:w="2880" w:type="dxa"/>
          </w:tcPr>
          <w:p w14:paraId="4EFAA353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contact_number</w:t>
            </w:r>
          </w:p>
        </w:tc>
        <w:tc>
          <w:tcPr>
            <w:tcW w:w="2880" w:type="dxa"/>
          </w:tcPr>
          <w:p w14:paraId="00588019" w14:textId="77777777" w:rsidR="00B64326" w:rsidRDefault="00B64326" w:rsidP="003820F8">
            <w:r>
              <w:t>VARCHAR(15)</w:t>
            </w:r>
          </w:p>
        </w:tc>
        <w:tc>
          <w:tcPr>
            <w:tcW w:w="2880" w:type="dxa"/>
          </w:tcPr>
          <w:p w14:paraId="5E36E37F" w14:textId="77777777" w:rsidR="00B64326" w:rsidRDefault="00B64326" w:rsidP="003820F8">
            <w:r>
              <w:t>Contact number of the hospital.</w:t>
            </w:r>
          </w:p>
        </w:tc>
      </w:tr>
      <w:tr w:rsidR="00B64326" w14:paraId="3D7F2621" w14:textId="77777777" w:rsidTr="00B64326">
        <w:tc>
          <w:tcPr>
            <w:tcW w:w="2880" w:type="dxa"/>
          </w:tcPr>
          <w:p w14:paraId="0E747C84" w14:textId="77777777" w:rsidR="00B64326" w:rsidRPr="00B64326" w:rsidRDefault="00B64326" w:rsidP="003820F8">
            <w:pPr>
              <w:rPr>
                <w:b/>
                <w:bCs/>
              </w:rPr>
            </w:pPr>
            <w:r w:rsidRPr="00B64326">
              <w:rPr>
                <w:b/>
                <w:bCs/>
              </w:rPr>
              <w:t>email</w:t>
            </w:r>
          </w:p>
        </w:tc>
        <w:tc>
          <w:tcPr>
            <w:tcW w:w="2880" w:type="dxa"/>
          </w:tcPr>
          <w:p w14:paraId="25D99ECF" w14:textId="77777777" w:rsidR="00B64326" w:rsidRDefault="00B64326" w:rsidP="003820F8">
            <w:r>
              <w:t>VARCHAR(100)</w:t>
            </w:r>
          </w:p>
        </w:tc>
        <w:tc>
          <w:tcPr>
            <w:tcW w:w="2880" w:type="dxa"/>
          </w:tcPr>
          <w:p w14:paraId="28AE3049" w14:textId="77777777" w:rsidR="00B64326" w:rsidRDefault="00B64326" w:rsidP="003820F8">
            <w:r>
              <w:t>Email address of the hospital.</w:t>
            </w:r>
          </w:p>
        </w:tc>
      </w:tr>
    </w:tbl>
    <w:p w14:paraId="69C310A2" w14:textId="67171532" w:rsidR="00B64326" w:rsidRDefault="00B643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74CDFA" w14:textId="2057F79D" w:rsidR="00B64326" w:rsidRDefault="00B64326" w:rsidP="00B64326">
      <w:pPr>
        <w:pStyle w:val="Heading1"/>
      </w:pPr>
      <w:r>
        <w:lastRenderedPageBreak/>
        <w:t>3</w:t>
      </w:r>
      <w:r>
        <w:t>. Reviews Table</w:t>
      </w:r>
    </w:p>
    <w:p w14:paraId="160EBC66" w14:textId="5E40210D" w:rsidR="00B64326" w:rsidRDefault="00B64326" w:rsidP="00B643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4326" w14:paraId="61F5085B" w14:textId="77777777" w:rsidTr="00B64326">
        <w:tc>
          <w:tcPr>
            <w:tcW w:w="2880" w:type="dxa"/>
          </w:tcPr>
          <w:p w14:paraId="4E5E60F5" w14:textId="77777777" w:rsidR="00B64326" w:rsidRPr="00C66CD3" w:rsidRDefault="00B64326" w:rsidP="003820F8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Field Name</w:t>
            </w:r>
          </w:p>
        </w:tc>
        <w:tc>
          <w:tcPr>
            <w:tcW w:w="2880" w:type="dxa"/>
          </w:tcPr>
          <w:p w14:paraId="15BA70EC" w14:textId="77777777" w:rsidR="00B64326" w:rsidRPr="00C66CD3" w:rsidRDefault="00B64326" w:rsidP="003820F8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Data Type</w:t>
            </w:r>
          </w:p>
        </w:tc>
        <w:tc>
          <w:tcPr>
            <w:tcW w:w="2880" w:type="dxa"/>
          </w:tcPr>
          <w:p w14:paraId="2C8AC003" w14:textId="77777777" w:rsidR="00B64326" w:rsidRPr="00C66CD3" w:rsidRDefault="00B64326" w:rsidP="003820F8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Description</w:t>
            </w:r>
          </w:p>
        </w:tc>
      </w:tr>
      <w:tr w:rsidR="00B64326" w14:paraId="02044D7F" w14:textId="77777777" w:rsidTr="00B64326">
        <w:tc>
          <w:tcPr>
            <w:tcW w:w="2880" w:type="dxa"/>
          </w:tcPr>
          <w:p w14:paraId="104E8006" w14:textId="77777777" w:rsidR="00B64326" w:rsidRPr="00C66CD3" w:rsidRDefault="00B64326" w:rsidP="003820F8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review_id</w:t>
            </w:r>
          </w:p>
        </w:tc>
        <w:tc>
          <w:tcPr>
            <w:tcW w:w="2880" w:type="dxa"/>
          </w:tcPr>
          <w:p w14:paraId="2E922E69" w14:textId="77777777" w:rsidR="00B64326" w:rsidRDefault="00B64326" w:rsidP="003820F8">
            <w:r>
              <w:t>INT (Primary Key)</w:t>
            </w:r>
          </w:p>
        </w:tc>
        <w:tc>
          <w:tcPr>
            <w:tcW w:w="2880" w:type="dxa"/>
          </w:tcPr>
          <w:p w14:paraId="390B4FE1" w14:textId="77777777" w:rsidR="00B64326" w:rsidRDefault="00B64326" w:rsidP="003820F8">
            <w:r>
              <w:t>Unique identifier for each review.</w:t>
            </w:r>
          </w:p>
        </w:tc>
      </w:tr>
      <w:tr w:rsidR="00B64326" w14:paraId="52214C9A" w14:textId="77777777" w:rsidTr="00B64326">
        <w:tc>
          <w:tcPr>
            <w:tcW w:w="2880" w:type="dxa"/>
          </w:tcPr>
          <w:p w14:paraId="7A1DC40B" w14:textId="77777777" w:rsidR="00B64326" w:rsidRPr="00C66CD3" w:rsidRDefault="00B64326" w:rsidP="003820F8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hospital_id</w:t>
            </w:r>
          </w:p>
        </w:tc>
        <w:tc>
          <w:tcPr>
            <w:tcW w:w="2880" w:type="dxa"/>
          </w:tcPr>
          <w:p w14:paraId="62F6E211" w14:textId="77777777" w:rsidR="00B64326" w:rsidRDefault="00B64326" w:rsidP="003820F8">
            <w:r>
              <w:t>INT</w:t>
            </w:r>
          </w:p>
        </w:tc>
        <w:tc>
          <w:tcPr>
            <w:tcW w:w="2880" w:type="dxa"/>
          </w:tcPr>
          <w:p w14:paraId="344B91B3" w14:textId="77777777" w:rsidR="00B64326" w:rsidRDefault="00B64326" w:rsidP="003820F8">
            <w:r>
              <w:t>Foreign key referencing Hospitals(hospital_id).</w:t>
            </w:r>
          </w:p>
        </w:tc>
      </w:tr>
      <w:tr w:rsidR="00B64326" w14:paraId="7E4216A0" w14:textId="77777777" w:rsidTr="00B64326">
        <w:tc>
          <w:tcPr>
            <w:tcW w:w="2880" w:type="dxa"/>
          </w:tcPr>
          <w:p w14:paraId="6284A236" w14:textId="77777777" w:rsidR="00B64326" w:rsidRPr="00C66CD3" w:rsidRDefault="00B64326" w:rsidP="003820F8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user_id</w:t>
            </w:r>
          </w:p>
        </w:tc>
        <w:tc>
          <w:tcPr>
            <w:tcW w:w="2880" w:type="dxa"/>
          </w:tcPr>
          <w:p w14:paraId="154FCB89" w14:textId="77777777" w:rsidR="00B64326" w:rsidRDefault="00B64326" w:rsidP="003820F8">
            <w:r>
              <w:t>INT</w:t>
            </w:r>
          </w:p>
        </w:tc>
        <w:tc>
          <w:tcPr>
            <w:tcW w:w="2880" w:type="dxa"/>
          </w:tcPr>
          <w:p w14:paraId="313FF90C" w14:textId="77777777" w:rsidR="00B64326" w:rsidRDefault="00B64326" w:rsidP="003820F8">
            <w:r>
              <w:t>Foreign key referencing Users(user_id).</w:t>
            </w:r>
          </w:p>
        </w:tc>
      </w:tr>
      <w:tr w:rsidR="00B64326" w14:paraId="6F1120B7" w14:textId="77777777" w:rsidTr="00B64326">
        <w:tc>
          <w:tcPr>
            <w:tcW w:w="2880" w:type="dxa"/>
          </w:tcPr>
          <w:p w14:paraId="486AED16" w14:textId="77777777" w:rsidR="00B64326" w:rsidRPr="00C66CD3" w:rsidRDefault="00B64326" w:rsidP="003820F8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review_content</w:t>
            </w:r>
          </w:p>
        </w:tc>
        <w:tc>
          <w:tcPr>
            <w:tcW w:w="2880" w:type="dxa"/>
          </w:tcPr>
          <w:p w14:paraId="491653A9" w14:textId="77777777" w:rsidR="00B64326" w:rsidRDefault="00B64326" w:rsidP="003820F8">
            <w:r>
              <w:t>TEXT</w:t>
            </w:r>
          </w:p>
        </w:tc>
        <w:tc>
          <w:tcPr>
            <w:tcW w:w="2880" w:type="dxa"/>
          </w:tcPr>
          <w:p w14:paraId="78945F18" w14:textId="77777777" w:rsidR="00B64326" w:rsidRDefault="00B64326" w:rsidP="003820F8">
            <w:r>
              <w:t>Content of the review.</w:t>
            </w:r>
          </w:p>
        </w:tc>
      </w:tr>
      <w:tr w:rsidR="00B64326" w14:paraId="5CD37FF3" w14:textId="77777777" w:rsidTr="00B64326">
        <w:tc>
          <w:tcPr>
            <w:tcW w:w="2880" w:type="dxa"/>
          </w:tcPr>
          <w:p w14:paraId="7F20F633" w14:textId="77777777" w:rsidR="00B64326" w:rsidRPr="00C66CD3" w:rsidRDefault="00B64326" w:rsidP="003820F8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attachment_url</w:t>
            </w:r>
          </w:p>
        </w:tc>
        <w:tc>
          <w:tcPr>
            <w:tcW w:w="2880" w:type="dxa"/>
          </w:tcPr>
          <w:p w14:paraId="2E920E1F" w14:textId="77777777" w:rsidR="00B64326" w:rsidRDefault="00B64326" w:rsidP="003820F8">
            <w:r>
              <w:t>VARCHAR(255)</w:t>
            </w:r>
          </w:p>
        </w:tc>
        <w:tc>
          <w:tcPr>
            <w:tcW w:w="2880" w:type="dxa"/>
          </w:tcPr>
          <w:p w14:paraId="34347E06" w14:textId="77777777" w:rsidR="00B64326" w:rsidRDefault="00B64326" w:rsidP="003820F8">
            <w:r>
              <w:t>URL of the attachment (image, document, etc.).</w:t>
            </w:r>
          </w:p>
        </w:tc>
      </w:tr>
      <w:tr w:rsidR="00B64326" w14:paraId="262C96E5" w14:textId="77777777" w:rsidTr="00B64326">
        <w:tc>
          <w:tcPr>
            <w:tcW w:w="2880" w:type="dxa"/>
          </w:tcPr>
          <w:p w14:paraId="38E069F7" w14:textId="77777777" w:rsidR="00B64326" w:rsidRPr="00C66CD3" w:rsidRDefault="00B64326" w:rsidP="003820F8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timestamp</w:t>
            </w:r>
          </w:p>
        </w:tc>
        <w:tc>
          <w:tcPr>
            <w:tcW w:w="2880" w:type="dxa"/>
          </w:tcPr>
          <w:p w14:paraId="144DF6A9" w14:textId="77777777" w:rsidR="00B64326" w:rsidRDefault="00B64326" w:rsidP="003820F8">
            <w:r>
              <w:t>TIMESTAMP</w:t>
            </w:r>
          </w:p>
        </w:tc>
        <w:tc>
          <w:tcPr>
            <w:tcW w:w="2880" w:type="dxa"/>
          </w:tcPr>
          <w:p w14:paraId="0DFC6147" w14:textId="77777777" w:rsidR="00B64326" w:rsidRDefault="00B64326" w:rsidP="003820F8">
            <w:r>
              <w:t>When the review was submitted.</w:t>
            </w:r>
          </w:p>
        </w:tc>
      </w:tr>
    </w:tbl>
    <w:p w14:paraId="17A58837" w14:textId="77777777" w:rsidR="00B64326" w:rsidRDefault="00B64326" w:rsidP="00B64326"/>
    <w:p w14:paraId="7A77C425" w14:textId="77777777" w:rsidR="00B64326" w:rsidRDefault="00B643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26DCD30" w14:textId="7B620571" w:rsidR="000E1BEF" w:rsidRDefault="00B64326">
      <w:pPr>
        <w:pStyle w:val="Heading1"/>
      </w:pPr>
      <w:r>
        <w:lastRenderedPageBreak/>
        <w:t>4</w:t>
      </w:r>
      <w:r w:rsidR="00000000">
        <w:t>. Ratings Table</w:t>
      </w:r>
    </w:p>
    <w:p w14:paraId="69656182" w14:textId="1BB7B182" w:rsidR="000E1BEF" w:rsidRDefault="00000000">
      <w:r>
        <w:t>This table stores individual ratings from users for various categories.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E1BEF" w14:paraId="554A6252" w14:textId="77777777" w:rsidTr="00B64326">
        <w:tc>
          <w:tcPr>
            <w:tcW w:w="2880" w:type="dxa"/>
          </w:tcPr>
          <w:p w14:paraId="715AA578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Field Name</w:t>
            </w:r>
          </w:p>
        </w:tc>
        <w:tc>
          <w:tcPr>
            <w:tcW w:w="2880" w:type="dxa"/>
          </w:tcPr>
          <w:p w14:paraId="3D8AE65A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Data Type</w:t>
            </w:r>
          </w:p>
        </w:tc>
        <w:tc>
          <w:tcPr>
            <w:tcW w:w="2880" w:type="dxa"/>
          </w:tcPr>
          <w:p w14:paraId="14B3EAFB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Description</w:t>
            </w:r>
          </w:p>
        </w:tc>
      </w:tr>
      <w:tr w:rsidR="000E1BEF" w14:paraId="14339DCB" w14:textId="77777777" w:rsidTr="00B64326">
        <w:tc>
          <w:tcPr>
            <w:tcW w:w="2880" w:type="dxa"/>
          </w:tcPr>
          <w:p w14:paraId="21AAB40A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rating_id</w:t>
            </w:r>
          </w:p>
        </w:tc>
        <w:tc>
          <w:tcPr>
            <w:tcW w:w="2880" w:type="dxa"/>
          </w:tcPr>
          <w:p w14:paraId="2CC9ABB7" w14:textId="77777777" w:rsidR="000E1BEF" w:rsidRDefault="00000000">
            <w:r>
              <w:t>INT (Primary Key)</w:t>
            </w:r>
          </w:p>
        </w:tc>
        <w:tc>
          <w:tcPr>
            <w:tcW w:w="2880" w:type="dxa"/>
          </w:tcPr>
          <w:p w14:paraId="4FCD5B47" w14:textId="77777777" w:rsidR="000E1BEF" w:rsidRDefault="00000000">
            <w:r>
              <w:t>Unique identifier for each rating entry.</w:t>
            </w:r>
          </w:p>
        </w:tc>
      </w:tr>
      <w:tr w:rsidR="000E1BEF" w14:paraId="5F1FF487" w14:textId="77777777" w:rsidTr="00B64326">
        <w:tc>
          <w:tcPr>
            <w:tcW w:w="2880" w:type="dxa"/>
          </w:tcPr>
          <w:p w14:paraId="1B3936E9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hospital_id</w:t>
            </w:r>
          </w:p>
        </w:tc>
        <w:tc>
          <w:tcPr>
            <w:tcW w:w="2880" w:type="dxa"/>
          </w:tcPr>
          <w:p w14:paraId="7CFC4B07" w14:textId="77777777" w:rsidR="000E1BEF" w:rsidRDefault="00000000">
            <w:r>
              <w:t>INT</w:t>
            </w:r>
          </w:p>
        </w:tc>
        <w:tc>
          <w:tcPr>
            <w:tcW w:w="2880" w:type="dxa"/>
          </w:tcPr>
          <w:p w14:paraId="75D74932" w14:textId="77777777" w:rsidR="000E1BEF" w:rsidRDefault="00000000">
            <w:r>
              <w:t>Foreign key referencing Hospitals(hospital_id).</w:t>
            </w:r>
          </w:p>
        </w:tc>
      </w:tr>
      <w:tr w:rsidR="000E1BEF" w14:paraId="78779D94" w14:textId="77777777" w:rsidTr="00B64326">
        <w:tc>
          <w:tcPr>
            <w:tcW w:w="2880" w:type="dxa"/>
          </w:tcPr>
          <w:p w14:paraId="67F4D880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user_id</w:t>
            </w:r>
          </w:p>
        </w:tc>
        <w:tc>
          <w:tcPr>
            <w:tcW w:w="2880" w:type="dxa"/>
          </w:tcPr>
          <w:p w14:paraId="37229133" w14:textId="77777777" w:rsidR="000E1BEF" w:rsidRDefault="00000000">
            <w:r>
              <w:t>INT</w:t>
            </w:r>
          </w:p>
        </w:tc>
        <w:tc>
          <w:tcPr>
            <w:tcW w:w="2880" w:type="dxa"/>
          </w:tcPr>
          <w:p w14:paraId="44291E2E" w14:textId="77777777" w:rsidR="000E1BEF" w:rsidRDefault="00000000">
            <w:r>
              <w:t>Foreign key referencing Users(user_id).</w:t>
            </w:r>
          </w:p>
        </w:tc>
      </w:tr>
      <w:tr w:rsidR="000E1BEF" w14:paraId="332E8D63" w14:textId="77777777" w:rsidTr="00B64326">
        <w:tc>
          <w:tcPr>
            <w:tcW w:w="2880" w:type="dxa"/>
          </w:tcPr>
          <w:p w14:paraId="1FE532ED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cleanliness_rating</w:t>
            </w:r>
          </w:p>
        </w:tc>
        <w:tc>
          <w:tcPr>
            <w:tcW w:w="2880" w:type="dxa"/>
          </w:tcPr>
          <w:p w14:paraId="36DF60D3" w14:textId="77777777" w:rsidR="000E1BEF" w:rsidRDefault="00000000">
            <w:r>
              <w:t>DECIMAL(3,2) NULL</w:t>
            </w:r>
          </w:p>
        </w:tc>
        <w:tc>
          <w:tcPr>
            <w:tcW w:w="2880" w:type="dxa"/>
          </w:tcPr>
          <w:p w14:paraId="3292575E" w14:textId="77777777" w:rsidR="000E1BEF" w:rsidRDefault="00000000">
            <w:r>
              <w:t>Rating for hospital cleanliness (optional).</w:t>
            </w:r>
          </w:p>
        </w:tc>
      </w:tr>
      <w:tr w:rsidR="000E1BEF" w14:paraId="0D7A7E0F" w14:textId="77777777" w:rsidTr="00B64326">
        <w:tc>
          <w:tcPr>
            <w:tcW w:w="2880" w:type="dxa"/>
          </w:tcPr>
          <w:p w14:paraId="1BF2D972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facilities_rating</w:t>
            </w:r>
          </w:p>
        </w:tc>
        <w:tc>
          <w:tcPr>
            <w:tcW w:w="2880" w:type="dxa"/>
          </w:tcPr>
          <w:p w14:paraId="4E8CB305" w14:textId="77777777" w:rsidR="000E1BEF" w:rsidRDefault="00000000">
            <w:r>
              <w:t>DECIMAL(3,2) NULL</w:t>
            </w:r>
          </w:p>
        </w:tc>
        <w:tc>
          <w:tcPr>
            <w:tcW w:w="2880" w:type="dxa"/>
          </w:tcPr>
          <w:p w14:paraId="06BCA109" w14:textId="77777777" w:rsidR="000E1BEF" w:rsidRDefault="00000000">
            <w:r>
              <w:t>Rating for hospital facilities (optional).</w:t>
            </w:r>
          </w:p>
        </w:tc>
      </w:tr>
      <w:tr w:rsidR="000E1BEF" w14:paraId="64275F11" w14:textId="77777777" w:rsidTr="00B64326">
        <w:tc>
          <w:tcPr>
            <w:tcW w:w="2880" w:type="dxa"/>
          </w:tcPr>
          <w:p w14:paraId="2F42CA3C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staff_rating</w:t>
            </w:r>
          </w:p>
        </w:tc>
        <w:tc>
          <w:tcPr>
            <w:tcW w:w="2880" w:type="dxa"/>
          </w:tcPr>
          <w:p w14:paraId="30552FE6" w14:textId="77777777" w:rsidR="000E1BEF" w:rsidRDefault="00000000">
            <w:r>
              <w:t>DECIMAL(3,2) NULL</w:t>
            </w:r>
          </w:p>
        </w:tc>
        <w:tc>
          <w:tcPr>
            <w:tcW w:w="2880" w:type="dxa"/>
          </w:tcPr>
          <w:p w14:paraId="4F1B44B3" w14:textId="77777777" w:rsidR="000E1BEF" w:rsidRDefault="00000000">
            <w:r>
              <w:t>Rating for staff performance (optional).</w:t>
            </w:r>
          </w:p>
        </w:tc>
      </w:tr>
      <w:tr w:rsidR="000E1BEF" w14:paraId="781F8515" w14:textId="77777777" w:rsidTr="00B64326">
        <w:tc>
          <w:tcPr>
            <w:tcW w:w="2880" w:type="dxa"/>
          </w:tcPr>
          <w:p w14:paraId="5576F96C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equipment_rating</w:t>
            </w:r>
          </w:p>
        </w:tc>
        <w:tc>
          <w:tcPr>
            <w:tcW w:w="2880" w:type="dxa"/>
          </w:tcPr>
          <w:p w14:paraId="504B93CD" w14:textId="77777777" w:rsidR="000E1BEF" w:rsidRDefault="00000000">
            <w:r>
              <w:t>DECIMAL(3,2) NULL</w:t>
            </w:r>
          </w:p>
        </w:tc>
        <w:tc>
          <w:tcPr>
            <w:tcW w:w="2880" w:type="dxa"/>
          </w:tcPr>
          <w:p w14:paraId="7E720B11" w14:textId="77777777" w:rsidR="000E1BEF" w:rsidRDefault="00000000">
            <w:r>
              <w:t>Rating for medical equipment (optional).</w:t>
            </w:r>
          </w:p>
        </w:tc>
      </w:tr>
      <w:tr w:rsidR="000E1BEF" w14:paraId="5C980EDB" w14:textId="77777777" w:rsidTr="00B64326">
        <w:tc>
          <w:tcPr>
            <w:tcW w:w="2880" w:type="dxa"/>
          </w:tcPr>
          <w:p w14:paraId="6C4164D9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wait_time_rating</w:t>
            </w:r>
          </w:p>
        </w:tc>
        <w:tc>
          <w:tcPr>
            <w:tcW w:w="2880" w:type="dxa"/>
          </w:tcPr>
          <w:p w14:paraId="23C6BA2A" w14:textId="77777777" w:rsidR="000E1BEF" w:rsidRDefault="00000000">
            <w:r>
              <w:t>DECIMAL(3,2) NULL</w:t>
            </w:r>
          </w:p>
        </w:tc>
        <w:tc>
          <w:tcPr>
            <w:tcW w:w="2880" w:type="dxa"/>
          </w:tcPr>
          <w:p w14:paraId="19E0B54D" w14:textId="77777777" w:rsidR="000E1BEF" w:rsidRDefault="00000000">
            <w:r>
              <w:t>Rating for wait time (optional).</w:t>
            </w:r>
          </w:p>
        </w:tc>
      </w:tr>
      <w:tr w:rsidR="000E1BEF" w14:paraId="22C6687A" w14:textId="77777777" w:rsidTr="00B64326">
        <w:tc>
          <w:tcPr>
            <w:tcW w:w="2880" w:type="dxa"/>
          </w:tcPr>
          <w:p w14:paraId="499435FB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accessibility_rating</w:t>
            </w:r>
          </w:p>
        </w:tc>
        <w:tc>
          <w:tcPr>
            <w:tcW w:w="2880" w:type="dxa"/>
          </w:tcPr>
          <w:p w14:paraId="55E7B34D" w14:textId="77777777" w:rsidR="000E1BEF" w:rsidRDefault="00000000">
            <w:r>
              <w:t>DECIMAL(3,2) NULL</w:t>
            </w:r>
          </w:p>
        </w:tc>
        <w:tc>
          <w:tcPr>
            <w:tcW w:w="2880" w:type="dxa"/>
          </w:tcPr>
          <w:p w14:paraId="34D67800" w14:textId="77777777" w:rsidR="000E1BEF" w:rsidRDefault="00000000">
            <w:r>
              <w:t>Rating for accessibility (optional).</w:t>
            </w:r>
          </w:p>
        </w:tc>
      </w:tr>
      <w:tr w:rsidR="000E1BEF" w14:paraId="6DFB972C" w14:textId="77777777" w:rsidTr="00B64326">
        <w:tc>
          <w:tcPr>
            <w:tcW w:w="2880" w:type="dxa"/>
          </w:tcPr>
          <w:p w14:paraId="30A2C6F2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overall_rating</w:t>
            </w:r>
          </w:p>
        </w:tc>
        <w:tc>
          <w:tcPr>
            <w:tcW w:w="2880" w:type="dxa"/>
          </w:tcPr>
          <w:p w14:paraId="6FB6F559" w14:textId="77777777" w:rsidR="000E1BEF" w:rsidRDefault="00000000">
            <w:r>
              <w:t>DECIMAL(3,2)</w:t>
            </w:r>
          </w:p>
        </w:tc>
        <w:tc>
          <w:tcPr>
            <w:tcW w:w="2880" w:type="dxa"/>
          </w:tcPr>
          <w:p w14:paraId="58EF4374" w14:textId="77777777" w:rsidR="000E1BEF" w:rsidRDefault="00000000">
            <w:r>
              <w:t>Calculated overall rating (average of non-null categories).</w:t>
            </w:r>
          </w:p>
        </w:tc>
      </w:tr>
      <w:tr w:rsidR="000E1BEF" w14:paraId="57763B0F" w14:textId="77777777" w:rsidTr="00B64326">
        <w:tc>
          <w:tcPr>
            <w:tcW w:w="2880" w:type="dxa"/>
          </w:tcPr>
          <w:p w14:paraId="67E3719C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timestamp</w:t>
            </w:r>
          </w:p>
        </w:tc>
        <w:tc>
          <w:tcPr>
            <w:tcW w:w="2880" w:type="dxa"/>
          </w:tcPr>
          <w:p w14:paraId="1B8A6CFA" w14:textId="77777777" w:rsidR="000E1BEF" w:rsidRDefault="00000000">
            <w:r>
              <w:t>TIMESTAMP</w:t>
            </w:r>
          </w:p>
        </w:tc>
        <w:tc>
          <w:tcPr>
            <w:tcW w:w="2880" w:type="dxa"/>
          </w:tcPr>
          <w:p w14:paraId="28837D9A" w14:textId="77777777" w:rsidR="000E1BEF" w:rsidRDefault="00000000">
            <w:r>
              <w:t>When the rating was given.</w:t>
            </w:r>
          </w:p>
        </w:tc>
      </w:tr>
    </w:tbl>
    <w:p w14:paraId="0299DF2C" w14:textId="615B35F1" w:rsidR="00B64326" w:rsidRPr="00C66CD3" w:rsidRDefault="00C66CD3">
      <w:pPr>
        <w:pStyle w:val="Heading1"/>
        <w:rPr>
          <w:b w:val="0"/>
          <w:bCs w:val="0"/>
          <w:color w:val="auto"/>
        </w:rPr>
      </w:pPr>
      <w:r w:rsidRPr="00C66CD3">
        <w:rPr>
          <w:b w:val="0"/>
          <w:bCs w:val="0"/>
          <w:color w:val="auto"/>
        </w:rPr>
        <w:t>We can add more categories here</w:t>
      </w:r>
      <w:r>
        <w:rPr>
          <w:b w:val="0"/>
          <w:bCs w:val="0"/>
          <w:color w:val="auto"/>
        </w:rPr>
        <w:t>…</w:t>
      </w:r>
    </w:p>
    <w:p w14:paraId="5550E40C" w14:textId="77777777" w:rsidR="00B64326" w:rsidRDefault="00B643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DC49E8A" w14:textId="6413592C" w:rsidR="000E1BEF" w:rsidRDefault="00B64326">
      <w:pPr>
        <w:pStyle w:val="Heading1"/>
      </w:pPr>
      <w:r>
        <w:lastRenderedPageBreak/>
        <w:t>5</w:t>
      </w:r>
      <w:r w:rsidR="00000000">
        <w:t>. CategoryRatings Table</w:t>
      </w:r>
    </w:p>
    <w:p w14:paraId="2B030A25" w14:textId="77777777" w:rsidR="000E1BEF" w:rsidRDefault="00000000">
      <w:r>
        <w:t>This table stores the aggregated overall ratings for each category. The overall rating for the hospital is calculated based on the average of the individual category ratings.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E1BEF" w14:paraId="3EA068EE" w14:textId="77777777" w:rsidTr="00C66CD3">
        <w:tc>
          <w:tcPr>
            <w:tcW w:w="2880" w:type="dxa"/>
          </w:tcPr>
          <w:p w14:paraId="2EA90A94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Field Name</w:t>
            </w:r>
          </w:p>
        </w:tc>
        <w:tc>
          <w:tcPr>
            <w:tcW w:w="2880" w:type="dxa"/>
          </w:tcPr>
          <w:p w14:paraId="2607A124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Data Type</w:t>
            </w:r>
          </w:p>
        </w:tc>
        <w:tc>
          <w:tcPr>
            <w:tcW w:w="2880" w:type="dxa"/>
          </w:tcPr>
          <w:p w14:paraId="0DBD9F99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Description</w:t>
            </w:r>
          </w:p>
        </w:tc>
      </w:tr>
      <w:tr w:rsidR="000E1BEF" w14:paraId="69BEB6ED" w14:textId="77777777" w:rsidTr="00C66CD3">
        <w:tc>
          <w:tcPr>
            <w:tcW w:w="2880" w:type="dxa"/>
          </w:tcPr>
          <w:p w14:paraId="2AE63CB7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hospital_id</w:t>
            </w:r>
          </w:p>
        </w:tc>
        <w:tc>
          <w:tcPr>
            <w:tcW w:w="2880" w:type="dxa"/>
          </w:tcPr>
          <w:p w14:paraId="5DB4128B" w14:textId="77777777" w:rsidR="000E1BEF" w:rsidRDefault="00000000">
            <w:r>
              <w:t>INT (Primary Key)</w:t>
            </w:r>
          </w:p>
        </w:tc>
        <w:tc>
          <w:tcPr>
            <w:tcW w:w="2880" w:type="dxa"/>
          </w:tcPr>
          <w:p w14:paraId="60384512" w14:textId="77777777" w:rsidR="000E1BEF" w:rsidRDefault="00000000">
            <w:r>
              <w:t>Foreign key referencing Hospitals(hospital_id).</w:t>
            </w:r>
          </w:p>
        </w:tc>
      </w:tr>
      <w:tr w:rsidR="000E1BEF" w14:paraId="6F23B2B7" w14:textId="77777777" w:rsidTr="00C66CD3">
        <w:tc>
          <w:tcPr>
            <w:tcW w:w="2880" w:type="dxa"/>
          </w:tcPr>
          <w:p w14:paraId="547C97CF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cleanliness_avg</w:t>
            </w:r>
          </w:p>
        </w:tc>
        <w:tc>
          <w:tcPr>
            <w:tcW w:w="2880" w:type="dxa"/>
          </w:tcPr>
          <w:p w14:paraId="4AD8C7C0" w14:textId="77777777" w:rsidR="000E1BEF" w:rsidRDefault="00000000">
            <w:r>
              <w:t>DECIMAL(3,2)</w:t>
            </w:r>
          </w:p>
        </w:tc>
        <w:tc>
          <w:tcPr>
            <w:tcW w:w="2880" w:type="dxa"/>
          </w:tcPr>
          <w:p w14:paraId="7973EBA3" w14:textId="77777777" w:rsidR="000E1BEF" w:rsidRDefault="00000000">
            <w:r>
              <w:t>Average cleanliness rating across all users.</w:t>
            </w:r>
          </w:p>
        </w:tc>
      </w:tr>
      <w:tr w:rsidR="000E1BEF" w14:paraId="1B731962" w14:textId="77777777" w:rsidTr="00C66CD3">
        <w:tc>
          <w:tcPr>
            <w:tcW w:w="2880" w:type="dxa"/>
          </w:tcPr>
          <w:p w14:paraId="478C02E7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facilities_avg</w:t>
            </w:r>
          </w:p>
        </w:tc>
        <w:tc>
          <w:tcPr>
            <w:tcW w:w="2880" w:type="dxa"/>
          </w:tcPr>
          <w:p w14:paraId="61582B76" w14:textId="77777777" w:rsidR="000E1BEF" w:rsidRDefault="00000000">
            <w:r>
              <w:t>DECIMAL(3,2)</w:t>
            </w:r>
          </w:p>
        </w:tc>
        <w:tc>
          <w:tcPr>
            <w:tcW w:w="2880" w:type="dxa"/>
          </w:tcPr>
          <w:p w14:paraId="0E883C04" w14:textId="77777777" w:rsidR="000E1BEF" w:rsidRDefault="00000000">
            <w:r>
              <w:t>Average facilities rating.</w:t>
            </w:r>
          </w:p>
        </w:tc>
      </w:tr>
      <w:tr w:rsidR="000E1BEF" w14:paraId="64D87737" w14:textId="77777777" w:rsidTr="00C66CD3">
        <w:tc>
          <w:tcPr>
            <w:tcW w:w="2880" w:type="dxa"/>
          </w:tcPr>
          <w:p w14:paraId="29A1735C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staff_avg</w:t>
            </w:r>
          </w:p>
        </w:tc>
        <w:tc>
          <w:tcPr>
            <w:tcW w:w="2880" w:type="dxa"/>
          </w:tcPr>
          <w:p w14:paraId="31D35116" w14:textId="77777777" w:rsidR="000E1BEF" w:rsidRDefault="00000000">
            <w:r>
              <w:t>DECIMAL(3,2)</w:t>
            </w:r>
          </w:p>
        </w:tc>
        <w:tc>
          <w:tcPr>
            <w:tcW w:w="2880" w:type="dxa"/>
          </w:tcPr>
          <w:p w14:paraId="12DA8978" w14:textId="77777777" w:rsidR="000E1BEF" w:rsidRDefault="00000000">
            <w:r>
              <w:t>Average staff rating.</w:t>
            </w:r>
          </w:p>
        </w:tc>
      </w:tr>
      <w:tr w:rsidR="000E1BEF" w14:paraId="5D61A4E4" w14:textId="77777777" w:rsidTr="00C66CD3">
        <w:tc>
          <w:tcPr>
            <w:tcW w:w="2880" w:type="dxa"/>
          </w:tcPr>
          <w:p w14:paraId="5F6262C7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equipment_avg</w:t>
            </w:r>
          </w:p>
        </w:tc>
        <w:tc>
          <w:tcPr>
            <w:tcW w:w="2880" w:type="dxa"/>
          </w:tcPr>
          <w:p w14:paraId="5C74586A" w14:textId="77777777" w:rsidR="000E1BEF" w:rsidRDefault="00000000">
            <w:r>
              <w:t>DECIMAL(3,2)</w:t>
            </w:r>
          </w:p>
        </w:tc>
        <w:tc>
          <w:tcPr>
            <w:tcW w:w="2880" w:type="dxa"/>
          </w:tcPr>
          <w:p w14:paraId="7670B877" w14:textId="77777777" w:rsidR="000E1BEF" w:rsidRDefault="00000000">
            <w:r>
              <w:t>Average equipment rating.</w:t>
            </w:r>
          </w:p>
        </w:tc>
      </w:tr>
      <w:tr w:rsidR="000E1BEF" w14:paraId="06E6F776" w14:textId="77777777" w:rsidTr="00C66CD3">
        <w:tc>
          <w:tcPr>
            <w:tcW w:w="2880" w:type="dxa"/>
          </w:tcPr>
          <w:p w14:paraId="05FF9BD1" w14:textId="77777777" w:rsidR="000E1BEF" w:rsidRPr="00C66CD3" w:rsidRDefault="00000000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wait_time_avg</w:t>
            </w:r>
          </w:p>
        </w:tc>
        <w:tc>
          <w:tcPr>
            <w:tcW w:w="2880" w:type="dxa"/>
          </w:tcPr>
          <w:p w14:paraId="3A09645D" w14:textId="77777777" w:rsidR="000E1BEF" w:rsidRDefault="00000000">
            <w:r>
              <w:t>DECIMAL(3,2)</w:t>
            </w:r>
          </w:p>
        </w:tc>
        <w:tc>
          <w:tcPr>
            <w:tcW w:w="2880" w:type="dxa"/>
          </w:tcPr>
          <w:p w14:paraId="155C098C" w14:textId="77777777" w:rsidR="000E1BEF" w:rsidRDefault="00000000">
            <w:r>
              <w:t>Average wait time rating.</w:t>
            </w:r>
          </w:p>
        </w:tc>
      </w:tr>
      <w:tr w:rsidR="00C66CD3" w14:paraId="4116D734" w14:textId="77777777" w:rsidTr="00C66CD3">
        <w:tc>
          <w:tcPr>
            <w:tcW w:w="2880" w:type="dxa"/>
          </w:tcPr>
          <w:p w14:paraId="65B014CD" w14:textId="0635AB24" w:rsidR="00C66CD3" w:rsidRPr="00C66CD3" w:rsidRDefault="00C66CD3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accessibility_avg</w:t>
            </w:r>
          </w:p>
        </w:tc>
        <w:tc>
          <w:tcPr>
            <w:tcW w:w="2880" w:type="dxa"/>
          </w:tcPr>
          <w:p w14:paraId="2F1AD963" w14:textId="34BE1339" w:rsidR="00C66CD3" w:rsidRDefault="00C66CD3">
            <w:r>
              <w:t>DECIMAL(3,2)</w:t>
            </w:r>
          </w:p>
        </w:tc>
        <w:tc>
          <w:tcPr>
            <w:tcW w:w="2880" w:type="dxa"/>
          </w:tcPr>
          <w:p w14:paraId="3412676F" w14:textId="09C0C300" w:rsidR="00C66CD3" w:rsidRDefault="00C66CD3">
            <w:r>
              <w:t>Average accessibility rating.</w:t>
            </w:r>
          </w:p>
        </w:tc>
      </w:tr>
      <w:tr w:rsidR="00C66CD3" w14:paraId="6175BC64" w14:textId="77777777" w:rsidTr="00C66CD3">
        <w:tc>
          <w:tcPr>
            <w:tcW w:w="2880" w:type="dxa"/>
          </w:tcPr>
          <w:p w14:paraId="244AC37A" w14:textId="4608C2B8" w:rsidR="00C66CD3" w:rsidRPr="00C66CD3" w:rsidRDefault="00C66CD3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overall_avg</w:t>
            </w:r>
          </w:p>
        </w:tc>
        <w:tc>
          <w:tcPr>
            <w:tcW w:w="2880" w:type="dxa"/>
          </w:tcPr>
          <w:p w14:paraId="6339F423" w14:textId="2885F571" w:rsidR="00C66CD3" w:rsidRDefault="00C66CD3">
            <w:r>
              <w:t>DECIMAL(3,2)</w:t>
            </w:r>
          </w:p>
        </w:tc>
        <w:tc>
          <w:tcPr>
            <w:tcW w:w="2880" w:type="dxa"/>
          </w:tcPr>
          <w:p w14:paraId="4157D43B" w14:textId="5F5528D0" w:rsidR="00C66CD3" w:rsidRDefault="00C66CD3">
            <w:r>
              <w:t>Overall average rating for the hospital (calculated).</w:t>
            </w:r>
          </w:p>
        </w:tc>
      </w:tr>
      <w:tr w:rsidR="00C66CD3" w14:paraId="5ECC62E6" w14:textId="77777777" w:rsidTr="00C66CD3">
        <w:tc>
          <w:tcPr>
            <w:tcW w:w="2880" w:type="dxa"/>
          </w:tcPr>
          <w:p w14:paraId="7CC923D0" w14:textId="16F10F6A" w:rsidR="00C66CD3" w:rsidRPr="00C66CD3" w:rsidRDefault="00C66CD3">
            <w:pPr>
              <w:rPr>
                <w:b/>
                <w:bCs/>
              </w:rPr>
            </w:pPr>
            <w:r w:rsidRPr="00C66CD3">
              <w:rPr>
                <w:b/>
                <w:bCs/>
              </w:rPr>
              <w:t>last_updated</w:t>
            </w:r>
          </w:p>
        </w:tc>
        <w:tc>
          <w:tcPr>
            <w:tcW w:w="2880" w:type="dxa"/>
          </w:tcPr>
          <w:p w14:paraId="4B6FDA73" w14:textId="6223D986" w:rsidR="00C66CD3" w:rsidRDefault="00C66CD3">
            <w:r>
              <w:t>TIMESTAMP</w:t>
            </w:r>
          </w:p>
        </w:tc>
        <w:tc>
          <w:tcPr>
            <w:tcW w:w="2880" w:type="dxa"/>
          </w:tcPr>
          <w:p w14:paraId="1D1C393C" w14:textId="47B9C07C" w:rsidR="00C66CD3" w:rsidRDefault="00C66CD3">
            <w:r>
              <w:t>Timestamp for when these averages were last updated.</w:t>
            </w:r>
          </w:p>
        </w:tc>
      </w:tr>
      <w:tr w:rsidR="00C66CD3" w14:paraId="13D41C52" w14:textId="77777777" w:rsidTr="00C66CD3">
        <w:tc>
          <w:tcPr>
            <w:tcW w:w="2880" w:type="dxa"/>
          </w:tcPr>
          <w:p w14:paraId="61FB02EB" w14:textId="60E79FC2" w:rsidR="00C66CD3" w:rsidRPr="00C66CD3" w:rsidRDefault="00C66CD3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75ABEAC1" w14:textId="0148CCDB" w:rsidR="00C66CD3" w:rsidRDefault="00C66CD3"/>
        </w:tc>
        <w:tc>
          <w:tcPr>
            <w:tcW w:w="2880" w:type="dxa"/>
          </w:tcPr>
          <w:p w14:paraId="5F59D1D7" w14:textId="49DEBEC1" w:rsidR="00C66CD3" w:rsidRDefault="00C66CD3"/>
        </w:tc>
      </w:tr>
    </w:tbl>
    <w:p w14:paraId="3D695A28" w14:textId="6067049E" w:rsidR="00C66CD3" w:rsidRPr="00C66CD3" w:rsidRDefault="00C66CD3" w:rsidP="00C66CD3">
      <w:pPr>
        <w:pStyle w:val="Heading1"/>
        <w:rPr>
          <w:b w:val="0"/>
          <w:bCs w:val="0"/>
          <w:color w:val="auto"/>
        </w:rPr>
      </w:pPr>
      <w:r w:rsidRPr="00C66CD3">
        <w:rPr>
          <w:b w:val="0"/>
          <w:bCs w:val="0"/>
          <w:color w:val="auto"/>
        </w:rPr>
        <w:t>We can add more categories here</w:t>
      </w:r>
      <w:r>
        <w:rPr>
          <w:b w:val="0"/>
          <w:bCs w:val="0"/>
          <w:color w:val="auto"/>
        </w:rPr>
        <w:t>…</w:t>
      </w:r>
    </w:p>
    <w:sectPr w:rsidR="00C66CD3" w:rsidRPr="00C66C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F2FF4"/>
    <w:multiLevelType w:val="hybridMultilevel"/>
    <w:tmpl w:val="D9540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1061060">
    <w:abstractNumId w:val="8"/>
  </w:num>
  <w:num w:numId="2" w16cid:durableId="2094273869">
    <w:abstractNumId w:val="6"/>
  </w:num>
  <w:num w:numId="3" w16cid:durableId="1180852940">
    <w:abstractNumId w:val="5"/>
  </w:num>
  <w:num w:numId="4" w16cid:durableId="711423899">
    <w:abstractNumId w:val="4"/>
  </w:num>
  <w:num w:numId="5" w16cid:durableId="2104448290">
    <w:abstractNumId w:val="7"/>
  </w:num>
  <w:num w:numId="6" w16cid:durableId="1476293634">
    <w:abstractNumId w:val="3"/>
  </w:num>
  <w:num w:numId="7" w16cid:durableId="1890995804">
    <w:abstractNumId w:val="2"/>
  </w:num>
  <w:num w:numId="8" w16cid:durableId="763769471">
    <w:abstractNumId w:val="1"/>
  </w:num>
  <w:num w:numId="9" w16cid:durableId="1827279941">
    <w:abstractNumId w:val="0"/>
  </w:num>
  <w:num w:numId="10" w16cid:durableId="3777014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BEF"/>
    <w:rsid w:val="0015074B"/>
    <w:rsid w:val="0015109C"/>
    <w:rsid w:val="0029639D"/>
    <w:rsid w:val="00326F90"/>
    <w:rsid w:val="00641D46"/>
    <w:rsid w:val="00AA1D8D"/>
    <w:rsid w:val="00B47730"/>
    <w:rsid w:val="00B64326"/>
    <w:rsid w:val="00C66C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D3613"/>
  <w14:defaultImageDpi w14:val="300"/>
  <w15:docId w15:val="{6E0EC781-282B-40A3-BD0A-21CBFD2C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samedavar</cp:lastModifiedBy>
  <cp:revision>3</cp:revision>
  <cp:lastPrinted>2024-09-06T14:50:00Z</cp:lastPrinted>
  <dcterms:created xsi:type="dcterms:W3CDTF">2013-12-23T23:15:00Z</dcterms:created>
  <dcterms:modified xsi:type="dcterms:W3CDTF">2024-09-06T14:50:00Z</dcterms:modified>
  <cp:category/>
</cp:coreProperties>
</file>